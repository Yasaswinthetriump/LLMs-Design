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Slim Conda Environment (JFrog Compatible)</w:t>
      </w:r>
    </w:p>
    <w:p>
      <w:r>
        <w:t>name: slim-conda-env</w:t>
        <w:br/>
        <w:t>channels:</w:t>
        <w:br/>
        <w:t xml:space="preserve">  - conda-forge</w:t>
        <w:br/>
        <w:t xml:space="preserve">  - defaults</w:t>
        <w:br/>
        <w:t>dependencies:</w:t>
        <w:br/>
        <w:t xml:space="preserve">  - accelerate</w:t>
        <w:br/>
        <w:t xml:space="preserve">  - aiofiles</w:t>
        <w:br/>
        <w:t xml:space="preserve">  - aiohttp</w:t>
        <w:br/>
        <w:t xml:space="preserve">  - aiosqlite</w:t>
        <w:br/>
        <w:t xml:space="preserve">  - async-timeout</w:t>
        <w:br/>
        <w:t xml:space="preserve">  - chromadb</w:t>
        <w:br/>
        <w:t xml:space="preserve">  - cmake</w:t>
        <w:br/>
        <w:t xml:space="preserve">  - fastapi</w:t>
        <w:br/>
        <w:t xml:space="preserve">  - ffmpeg</w:t>
        <w:br/>
        <w:t xml:space="preserve">  - gensim</w:t>
        <w:br/>
        <w:t xml:space="preserve">  - httpx</w:t>
        <w:br/>
        <w:t xml:space="preserve">  - huggingface_hub</w:t>
        <w:br/>
        <w:t xml:space="preserve">  - ipykernel</w:t>
        <w:br/>
        <w:t xml:space="preserve">  - ipython</w:t>
        <w:br/>
        <w:t xml:space="preserve">  - jupyter_client</w:t>
        <w:br/>
        <w:t xml:space="preserve">  - jupyter_core</w:t>
        <w:br/>
        <w:t xml:space="preserve">  - jupyterlab</w:t>
        <w:br/>
        <w:t xml:space="preserve">  - jupyterlab_server</w:t>
        <w:br/>
        <w:t xml:space="preserve">  - matplotlib</w:t>
        <w:br/>
        <w:t xml:space="preserve">  - nltk</w:t>
        <w:br/>
        <w:t xml:space="preserve">  - numpy</w:t>
        <w:br/>
        <w:t xml:space="preserve">  - openpyxl</w:t>
        <w:br/>
        <w:t xml:space="preserve">  - pandas</w:t>
        <w:br/>
        <w:t xml:space="preserve">  - pgvector</w:t>
        <w:br/>
        <w:t xml:space="preserve">  - pinecone-client</w:t>
        <w:br/>
        <w:t xml:space="preserve">  - pip</w:t>
        <w:br/>
        <w:t xml:space="preserve">  - psutil</w:t>
        <w:br/>
        <w:t xml:space="preserve">  - pyarrow</w:t>
        <w:br/>
        <w:t xml:space="preserve">  - pydantic</w:t>
        <w:br/>
        <w:t xml:space="preserve">  - python</w:t>
        <w:br/>
        <w:t xml:space="preserve">  - pyyaml</w:t>
        <w:br/>
        <w:t xml:space="preserve">  - qdrant-client</w:t>
        <w:br/>
        <w:t xml:space="preserve">  - requests</w:t>
        <w:br/>
        <w:t xml:space="preserve">  - ruamel-yaml</w:t>
        <w:br/>
        <w:t xml:space="preserve">  - ruamel-yaml-clib</w:t>
        <w:br/>
        <w:t xml:space="preserve">  - safetensors</w:t>
        <w:br/>
        <w:t xml:space="preserve">  - scikit-learn</w:t>
        <w:br/>
        <w:t xml:space="preserve">  - scipy</w:t>
        <w:br/>
        <w:t xml:space="preserve">  - seaborn</w:t>
        <w:br/>
        <w:t xml:space="preserve">  - sentence-transformers</w:t>
        <w:br/>
        <w:t xml:space="preserve">  - sentencepiece</w:t>
        <w:br/>
        <w:t xml:space="preserve">  - setuptools</w:t>
        <w:br/>
        <w:t xml:space="preserve">  - six</w:t>
        <w:br/>
        <w:t xml:space="preserve">  - smart_open</w:t>
        <w:br/>
        <w:t xml:space="preserve">  - starlette</w:t>
        <w:br/>
        <w:t xml:space="preserve">  - statsmodels</w:t>
        <w:br/>
        <w:t xml:space="preserve">  - sympy</w:t>
        <w:br/>
        <w:t xml:space="preserve">  - tabulate</w:t>
        <w:br/>
        <w:t xml:space="preserve">  - tokenizers</w:t>
        <w:br/>
        <w:t xml:space="preserve">  - toml</w:t>
        <w:br/>
        <w:t xml:space="preserve">  - tomli</w:t>
        <w:br/>
        <w:t xml:space="preserve">  - torch</w:t>
        <w:br/>
        <w:t xml:space="preserve">  - torchaudio</w:t>
        <w:br/>
        <w:t xml:space="preserve">  - torchvision</w:t>
        <w:br/>
        <w:t xml:space="preserve">  - tqdm</w:t>
        <w:br/>
        <w:t xml:space="preserve">  - traitlets</w:t>
        <w:br/>
        <w:t xml:space="preserve">  - transformers</w:t>
        <w:br/>
        <w:t xml:space="preserve">  - typing-extensions</w:t>
        <w:br/>
        <w:t xml:space="preserve">  - uvicorn</w:t>
        <w:br/>
        <w:t xml:space="preserve">  - websocket-client</w:t>
        <w:br/>
        <w:t xml:space="preserve">  - wheel</w:t>
        <w:br/>
        <w:t xml:space="preserve">  - xlsxwriter</w:t>
        <w:br/>
        <w:t xml:space="preserve">  - yaml</w:t>
        <w:br/>
        <w:t xml:space="preserve">  - zipp</w:t>
        <w:br/>
        <w:t xml:space="preserve">  - zstandard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