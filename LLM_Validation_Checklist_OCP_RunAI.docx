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Validation Checklist for OCP AI + Run:AI Setup</w:t>
      </w:r>
    </w:p>
    <w:p>
      <w:pPr>
        <w:pStyle w:val="Heading2"/>
      </w:pPr>
      <w:r>
        <w:t>✅ Goal</w:t>
      </w:r>
    </w:p>
    <w:p>
      <w:r>
        <w:t>Validate the deployment of Large Language Models (LLMs) on OpenShift AI using Run:AI and H200 GPUs, integrated with CI/CD tools such as Harness, GitHub, Anaconda, and Artifactory.</w:t>
      </w:r>
    </w:p>
    <w:p>
      <w:pPr>
        <w:pStyle w:val="Heading2"/>
      </w:pPr>
      <w:r>
        <w:t>🔹 PHASE 1: Environment &amp; Infrastructure Validation</w:t>
      </w:r>
    </w:p>
    <w:p>
      <w:pPr>
        <w:pStyle w:val="ListBullet"/>
      </w:pPr>
      <w:r>
        <w:t>✅ Namespace Ready</w:t>
        <w:br/>
        <w:t>- Description: Ensure the OCP AI namespace is correctly created and has required access</w:t>
        <w:br/>
        <w:t>- How to Validate: oc get project / login test</w:t>
        <w:br/>
        <w:t>- Tools: OpenShift CLI</w:t>
      </w:r>
    </w:p>
    <w:p>
      <w:pPr>
        <w:pStyle w:val="ListBullet"/>
      </w:pPr>
      <w:r>
        <w:t>✅ GPU Nodes Accessible</w:t>
        <w:br/>
        <w:t>- Description: GPU nodes (e.g. H200) are visible and schedulable</w:t>
        <w:br/>
        <w:t>- How to Validate: oc get nodes -l nvidia.com/gpu.present=true</w:t>
        <w:br/>
        <w:t>- Tools: OCP CLI</w:t>
      </w:r>
    </w:p>
    <w:p>
      <w:pPr>
        <w:pStyle w:val="ListBullet"/>
      </w:pPr>
      <w:r>
        <w:t>✅ Run:AI Operator Installed</w:t>
        <w:br/>
        <w:t>- Description: Operator up and running in target namespace</w:t>
        <w:br/>
        <w:t>- How to Validate: oc get pods -n runai</w:t>
        <w:br/>
        <w:t>- Tools: OpenShift</w:t>
      </w:r>
    </w:p>
    <w:p>
      <w:pPr>
        <w:pStyle w:val="ListBullet"/>
      </w:pPr>
      <w:r>
        <w:t>✅ PVC / S3 Mounted</w:t>
        <w:br/>
        <w:t>- Description: Data access available</w:t>
        <w:br/>
        <w:t>- How to Validate: Test ls /mnt/pvc or s3fs mount inside pod</w:t>
        <w:br/>
        <w:t>- Tools: PVC / S3 logs</w:t>
      </w:r>
    </w:p>
    <w:p>
      <w:pPr>
        <w:pStyle w:val="ListBullet"/>
      </w:pPr>
      <w:r>
        <w:t>✅ Internet or Artifactory Access</w:t>
        <w:br/>
        <w:t>- Description: Models/code can be pulled</w:t>
        <w:br/>
        <w:t>- How to Validate: Try cloning Git repo or pulling Docker image</w:t>
        <w:br/>
        <w:t>- Tools: Git / Artifactory</w:t>
      </w:r>
    </w:p>
    <w:p>
      <w:pPr>
        <w:pStyle w:val="ListBullet"/>
      </w:pPr>
      <w:r>
        <w:t>✅ Correct Base Image / Conda Env</w:t>
        <w:br/>
        <w:t>- Description: Required Python/CUDA/PyTorch present</w:t>
        <w:br/>
        <w:t>- How to Validate: conda list or nvcc --version</w:t>
        <w:br/>
        <w:t>- Tools: Anaconda / Shell</w:t>
      </w:r>
    </w:p>
    <w:p>
      <w:pPr>
        <w:pStyle w:val="ListBullet"/>
      </w:pPr>
      <w:r>
        <w:t>✅ Harness Pipeline Trigger</w:t>
        <w:br/>
        <w:t>- Description: Pipeline triggers on Git push or manual</w:t>
        <w:br/>
        <w:t>- How to Validate: Test build + deploy steps</w:t>
        <w:br/>
        <w:t>- Tools: Harness CI/CD</w:t>
      </w:r>
    </w:p>
    <w:p>
      <w:pPr>
        <w:pStyle w:val="Heading2"/>
      </w:pPr>
      <w:r>
        <w:t>🔹 PHASE 2: LLM Deployment Validation</w:t>
      </w:r>
    </w:p>
    <w:p>
      <w:pPr>
        <w:pStyle w:val="ListBullet"/>
      </w:pPr>
      <w:r>
        <w:t>✅ Model is Loaded Successfully</w:t>
        <w:br/>
        <w:t>- Description: Model loads in memory without crash</w:t>
        <w:br/>
        <w:t>- How to Validate: Logs show “model loaded” or first inference</w:t>
        <w:br/>
        <w:t>- Tools: main.py logs</w:t>
      </w:r>
    </w:p>
    <w:p>
      <w:pPr>
        <w:pStyle w:val="ListBullet"/>
      </w:pPr>
      <w:r>
        <w:t>✅ GPU is Utilized</w:t>
        <w:br/>
        <w:t>- Description: Model runs on H200 GPU</w:t>
        <w:br/>
        <w:t>- How to Validate: nvidia-smi / torch.cuda.is_available()</w:t>
        <w:br/>
        <w:t>- Tools: Pod shell</w:t>
      </w:r>
    </w:p>
    <w:p>
      <w:pPr>
        <w:pStyle w:val="ListBullet"/>
      </w:pPr>
      <w:r>
        <w:t>✅ Tokenizer and Config Load</w:t>
        <w:br/>
        <w:t>- Description: Tokenizer + config are correctly loaded from repo</w:t>
        <w:br/>
        <w:t>- How to Validate: No JSON/dependency errors</w:t>
        <w:br/>
        <w:t>- Tools: HuggingFace or custom loader</w:t>
      </w:r>
    </w:p>
    <w:p>
      <w:pPr>
        <w:pStyle w:val="ListBullet"/>
      </w:pPr>
      <w:r>
        <w:t>✅ Model Precision</w:t>
        <w:br/>
        <w:t>- Description: Correct precision (fp16, bf16, int8, etc.) set</w:t>
        <w:br/>
        <w:t>- How to Validate: Log/debug output or model.half()</w:t>
        <w:br/>
        <w:t>- Tools: PyTorch debug</w:t>
      </w:r>
    </w:p>
    <w:p>
      <w:pPr>
        <w:pStyle w:val="ListBullet"/>
      </w:pPr>
      <w:r>
        <w:t>✅ Batch Size Supported</w:t>
        <w:br/>
        <w:t>- Description: Test batch input (for RAG / chatbot)</w:t>
        <w:br/>
        <w:t>- How to Validate: No OOM, handles input size</w:t>
        <w:br/>
        <w:t>- Tools: Inference script</w:t>
      </w:r>
    </w:p>
    <w:p>
      <w:pPr>
        <w:pStyle w:val="ListBullet"/>
      </w:pPr>
      <w:r>
        <w:t>✅ Prompt + Response Working</w:t>
        <w:br/>
        <w:t>- Description: Output is valid for sample prompt</w:t>
        <w:br/>
        <w:t>- How to Validate: Try: “What is AI?” → sensible answer</w:t>
        <w:br/>
        <w:t>- Tools: Script/UI</w:t>
      </w:r>
    </w:p>
    <w:p>
      <w:pPr>
        <w:pStyle w:val="ListBullet"/>
      </w:pPr>
      <w:r>
        <w:t>✅ Post-processing Steps Work</w:t>
        <w:br/>
        <w:t>- Description: Trimming, decoding, etc. works</w:t>
        <w:br/>
        <w:t>- How to Validate: Response format is readable</w:t>
        <w:br/>
        <w:t>- Tools: Python logs/UI</w:t>
      </w:r>
    </w:p>
    <w:p>
      <w:pPr>
        <w:pStyle w:val="ListBullet"/>
      </w:pPr>
      <w:r>
        <w:t>✅ Validation Tests Pass</w:t>
        <w:br/>
        <w:t>- Description: Any unit tests, smoke tests, or Harness jobs succeed</w:t>
        <w:br/>
        <w:t>- How to Validate: pytest, unittest</w:t>
        <w:br/>
        <w:t>- Tools: Harness, VSCode</w:t>
      </w:r>
    </w:p>
    <w:p>
      <w:pPr>
        <w:pStyle w:val="Heading2"/>
      </w:pPr>
      <w:r>
        <w:t>🔹 PHASE 3: Performance, Monitoring &amp; UI</w:t>
      </w:r>
    </w:p>
    <w:p>
      <w:pPr>
        <w:pStyle w:val="ListBullet"/>
      </w:pPr>
      <w:r>
        <w:t>✅ Inference Time Logged</w:t>
        <w:br/>
        <w:t>- Description: Log duration from prompt to response</w:t>
        <w:br/>
        <w:t>- How to Validate: Use time.perf_counter() or similar</w:t>
        <w:br/>
        <w:t>- Tools: Python logs</w:t>
      </w:r>
    </w:p>
    <w:p>
      <w:pPr>
        <w:pStyle w:val="ListBullet"/>
      </w:pPr>
      <w:r>
        <w:t>✅ GPU Utilization Visible</w:t>
        <w:br/>
        <w:t>- Description: In Run:AI or OCP metrics dashboard</w:t>
        <w:br/>
        <w:t>- How to Validate: Check GPU memory use, utilization %</w:t>
        <w:br/>
        <w:t>- Tools: Run:AI UI</w:t>
      </w:r>
    </w:p>
    <w:p>
      <w:pPr>
        <w:pStyle w:val="ListBullet"/>
      </w:pPr>
      <w:r>
        <w:t>✅ Streamlit / Gradio UI Loads</w:t>
        <w:br/>
        <w:t>- Description: UI is reachable, interactive</w:t>
        <w:br/>
        <w:t>- How to Validate: Access via port-forward / ingress</w:t>
        <w:br/>
        <w:t>- Tools: Browser / Logs</w:t>
      </w:r>
    </w:p>
    <w:p>
      <w:pPr>
        <w:pStyle w:val="ListBullet"/>
      </w:pPr>
      <w:r>
        <w:t>✅ Logs Stored for Debug</w:t>
        <w:br/>
        <w:t>- Description: stdout/stderr are saved</w:t>
        <w:br/>
        <w:t>- How to Validate: Check pod logs</w:t>
        <w:br/>
        <w:t>- Tools: oc logs &lt;pod&gt;</w:t>
      </w:r>
    </w:p>
    <w:p>
      <w:pPr>
        <w:pStyle w:val="ListBullet"/>
      </w:pPr>
      <w:r>
        <w:t>✅ Job Completion Status</w:t>
        <w:br/>
        <w:t>- Description: Jobs finish successfully</w:t>
        <w:br/>
        <w:t>- How to Validate: runai describe job or Harness status</w:t>
        <w:br/>
        <w:t>- Tools: Run:AI / Harness</w:t>
      </w:r>
    </w:p>
    <w:p>
      <w:pPr>
        <w:pStyle w:val="Heading2"/>
      </w:pPr>
      <w:r>
        <w:t>🔹 BONUS: Model-Specific Validation</w:t>
      </w:r>
    </w:p>
    <w:p>
      <w:r>
        <w:t>🧠 Chat Models (GPT, LLaMA, Mistral): Prompt completeness, coherent response, safe output</w:t>
      </w:r>
    </w:p>
    <w:p>
      <w:r>
        <w:t>📄 Summarization Models: Factual summary, no hallucination</w:t>
      </w:r>
    </w:p>
    <w:p>
      <w:r>
        <w:t>📚 RAG Pipelines: Retrieval is relevant, generated answer grounded</w:t>
      </w:r>
    </w:p>
    <w:p>
      <w:r>
        <w:t>🧪 Fine-Tuned LLMs: Output matches use case (e.g., finance, legal,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